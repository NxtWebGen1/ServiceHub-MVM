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1F" w:rsidRPr="00F07E1F" w:rsidRDefault="00F07E1F" w:rsidP="00F07E1F">
      <w:pPr>
        <w:jc w:val="center"/>
        <w:rPr>
          <w:rFonts w:ascii="Times New Roman" w:hAnsi="Times New Roman"/>
          <w:b/>
          <w:sz w:val="36"/>
        </w:rPr>
      </w:pPr>
      <w:r w:rsidRPr="00F07E1F">
        <w:rPr>
          <w:rFonts w:ascii="Times New Roman" w:hAnsi="Times New Roman"/>
          <w:b/>
          <w:sz w:val="36"/>
        </w:rPr>
        <w:t>Table of Contents</w:t>
      </w:r>
    </w:p>
    <w:p w:rsidR="00F07E1F" w:rsidRDefault="00F07E1F">
      <w:pPr>
        <w:rPr>
          <w:rFonts w:ascii="Times New Roman" w:hAnsi="Times New Roman"/>
          <w:sz w:val="24"/>
        </w:rPr>
      </w:pPr>
    </w:p>
    <w:p w:rsidR="00F07E1F" w:rsidRDefault="00F07E1F">
      <w:pPr>
        <w:rPr>
          <w:rFonts w:ascii="Times New Roman" w:hAnsi="Times New Roman"/>
          <w:sz w:val="24"/>
        </w:rPr>
      </w:pP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Abstract</w:t>
      </w:r>
      <w:r w:rsidRPr="00F07E1F">
        <w:rPr>
          <w:b/>
          <w:sz w:val="28"/>
          <w:szCs w:val="28"/>
        </w:rPr>
        <w:tab/>
      </w:r>
      <w:r w:rsidR="00253019">
        <w:rPr>
          <w:rFonts w:ascii="Times New Roman" w:hAnsi="Times New Roman"/>
          <w:b/>
          <w:sz w:val="28"/>
          <w:szCs w:val="28"/>
        </w:rPr>
        <w:t>1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Chapter 1: Introduction</w:t>
      </w:r>
      <w:r w:rsidRPr="00F07E1F">
        <w:rPr>
          <w:b/>
          <w:sz w:val="28"/>
          <w:szCs w:val="28"/>
        </w:rPr>
        <w:tab/>
      </w:r>
      <w:r w:rsidR="00253019">
        <w:rPr>
          <w:rFonts w:ascii="Times New Roman" w:hAnsi="Times New Roman"/>
          <w:b/>
          <w:sz w:val="28"/>
          <w:szCs w:val="28"/>
        </w:rPr>
        <w:t>2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1.1 Background</w:t>
      </w:r>
      <w:r>
        <w:tab/>
      </w:r>
      <w:r w:rsidR="00253019">
        <w:rPr>
          <w:rFonts w:ascii="Times New Roman" w:hAnsi="Times New Roman"/>
        </w:rPr>
        <w:t>2</w:t>
      </w:r>
      <w:r w:rsidR="00253019">
        <w:rPr>
          <w:rFonts w:ascii="Times New Roman" w:hAnsi="Times New Roman"/>
        </w:rPr>
        <w:tab/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1.2 Problem Statement</w:t>
      </w:r>
      <w:r>
        <w:tab/>
      </w:r>
      <w:r w:rsidR="00253019">
        <w:rPr>
          <w:rFonts w:ascii="Times New Roman" w:hAnsi="Times New Roman"/>
        </w:rPr>
        <w:t>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1.3 Objectives</w:t>
      </w:r>
      <w:r>
        <w:tab/>
      </w:r>
      <w:r w:rsidR="00253019">
        <w:rPr>
          <w:rFonts w:ascii="Times New Roman" w:hAnsi="Times New Roman"/>
        </w:rPr>
        <w:t>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1.4 Scope</w:t>
      </w:r>
      <w:r>
        <w:tab/>
      </w:r>
      <w:r w:rsidR="00253019">
        <w:rPr>
          <w:rFonts w:ascii="Times New Roman" w:hAnsi="Times New Roman"/>
        </w:rPr>
        <w:t>4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1.5 Methodology</w:t>
      </w:r>
      <w:r>
        <w:tab/>
      </w:r>
      <w:r w:rsidR="00253019">
        <w:rPr>
          <w:rFonts w:ascii="Times New Roman" w:hAnsi="Times New Roman"/>
        </w:rPr>
        <w:t>4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Chapter 2: Literature Review</w:t>
      </w:r>
      <w:r w:rsidRPr="00F07E1F">
        <w:rPr>
          <w:b/>
          <w:sz w:val="28"/>
          <w:szCs w:val="28"/>
        </w:rPr>
        <w:tab/>
      </w:r>
      <w:r w:rsidR="00253019">
        <w:rPr>
          <w:rFonts w:ascii="Times New Roman" w:hAnsi="Times New Roman"/>
          <w:b/>
          <w:sz w:val="28"/>
          <w:szCs w:val="28"/>
        </w:rPr>
        <w:t>5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Chapter 3: Requirements Specification</w:t>
      </w:r>
      <w:r w:rsidRPr="00F07E1F">
        <w:rPr>
          <w:b/>
          <w:sz w:val="28"/>
          <w:szCs w:val="28"/>
        </w:rPr>
        <w:tab/>
      </w:r>
      <w:r w:rsidR="00253019">
        <w:rPr>
          <w:rFonts w:ascii="Times New Roman" w:hAnsi="Times New Roman"/>
          <w:b/>
          <w:sz w:val="28"/>
          <w:szCs w:val="28"/>
        </w:rPr>
        <w:t>6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3.1 System Overview</w:t>
      </w:r>
      <w:r>
        <w:tab/>
      </w:r>
      <w:r w:rsidR="00253019">
        <w:rPr>
          <w:rFonts w:ascii="Times New Roman" w:hAnsi="Times New Roman"/>
        </w:rPr>
        <w:t>6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3.2 Functional Requirements</w:t>
      </w:r>
      <w:r>
        <w:tab/>
      </w:r>
      <w:r w:rsidR="00253019">
        <w:rPr>
          <w:rFonts w:ascii="Times New Roman" w:hAnsi="Times New Roman"/>
        </w:rPr>
        <w:t>7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3.2.1 User Management</w:t>
      </w:r>
      <w:r>
        <w:tab/>
      </w:r>
      <w:r w:rsidR="00B652A7">
        <w:rPr>
          <w:rFonts w:ascii="Times New Roman" w:hAnsi="Times New Roman"/>
        </w:rPr>
        <w:t>7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3.2.2 Service Management</w:t>
      </w:r>
      <w:r>
        <w:tab/>
      </w:r>
      <w:r w:rsidR="00B652A7">
        <w:rPr>
          <w:rFonts w:ascii="Times New Roman" w:hAnsi="Times New Roman"/>
        </w:rPr>
        <w:t>8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3.2.3 Booking &amp; Order Management</w:t>
      </w:r>
      <w:r>
        <w:tab/>
      </w:r>
      <w:r w:rsidR="00B652A7">
        <w:rPr>
          <w:rFonts w:ascii="Times New Roman" w:hAnsi="Times New Roman"/>
        </w:rPr>
        <w:t>8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3.2.4 Payment Integration</w:t>
      </w:r>
      <w:r>
        <w:tab/>
      </w:r>
      <w:r w:rsidR="00B652A7">
        <w:rPr>
          <w:rFonts w:ascii="Times New Roman" w:hAnsi="Times New Roman"/>
        </w:rPr>
        <w:t>9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3.2.5 Search and Filtering</w:t>
      </w:r>
      <w:r>
        <w:tab/>
      </w:r>
      <w:r w:rsidR="00B652A7">
        <w:rPr>
          <w:rFonts w:ascii="Times New Roman" w:hAnsi="Times New Roman"/>
        </w:rPr>
        <w:t>9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3.3 Non-Functional Requirements</w:t>
      </w:r>
      <w:r>
        <w:tab/>
      </w:r>
      <w:r w:rsidR="00B652A7">
        <w:rPr>
          <w:rFonts w:ascii="Times New Roman" w:hAnsi="Times New Roman"/>
        </w:rPr>
        <w:t>10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3.3.1 Performance Requirements</w:t>
      </w:r>
      <w:r>
        <w:tab/>
      </w:r>
      <w:r w:rsidR="00B652A7">
        <w:rPr>
          <w:rFonts w:ascii="Times New Roman" w:hAnsi="Times New Roman"/>
        </w:rPr>
        <w:t>10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3.3.2 Usability Requirements</w:t>
      </w:r>
      <w:r>
        <w:tab/>
      </w:r>
      <w:r w:rsidR="00B652A7">
        <w:rPr>
          <w:rFonts w:ascii="Times New Roman" w:hAnsi="Times New Roman"/>
        </w:rPr>
        <w:t>10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3.3.3 Security Requirements</w:t>
      </w:r>
      <w:r>
        <w:tab/>
      </w:r>
      <w:r w:rsidR="00B652A7">
        <w:rPr>
          <w:rFonts w:ascii="Times New Roman" w:hAnsi="Times New Roman"/>
        </w:rPr>
        <w:t>11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3.3.4 Maintainability Requirements</w:t>
      </w:r>
      <w:r>
        <w:tab/>
      </w:r>
      <w:r w:rsidR="00B652A7">
        <w:rPr>
          <w:rFonts w:ascii="Times New Roman" w:hAnsi="Times New Roman"/>
        </w:rPr>
        <w:t>11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lastRenderedPageBreak/>
        <w:t>Chapter 4: Project Design</w:t>
      </w:r>
      <w:r w:rsidRPr="00F07E1F">
        <w:rPr>
          <w:b/>
          <w:sz w:val="28"/>
          <w:szCs w:val="28"/>
        </w:rPr>
        <w:tab/>
      </w:r>
      <w:r w:rsidR="00B652A7">
        <w:rPr>
          <w:rFonts w:ascii="Times New Roman" w:hAnsi="Times New Roman"/>
          <w:b/>
          <w:sz w:val="28"/>
          <w:szCs w:val="28"/>
        </w:rPr>
        <w:t>12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4.1 Use Case Diagrams</w:t>
      </w:r>
      <w:r>
        <w:tab/>
      </w:r>
      <w:r w:rsidR="00B652A7">
        <w:rPr>
          <w:rFonts w:ascii="Times New Roman" w:hAnsi="Times New Roman"/>
        </w:rPr>
        <w:t>12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4.2 State Diagrams</w:t>
      </w:r>
      <w:r>
        <w:tab/>
      </w:r>
      <w:r w:rsidR="00B652A7">
        <w:rPr>
          <w:rFonts w:ascii="Times New Roman" w:hAnsi="Times New Roman"/>
        </w:rPr>
        <w:t>13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4.3 Sequence Diagrams</w:t>
      </w:r>
      <w:r>
        <w:tab/>
      </w:r>
      <w:r w:rsidR="00B652A7">
        <w:rPr>
          <w:rFonts w:ascii="Times New Roman" w:hAnsi="Times New Roman"/>
        </w:rPr>
        <w:t>13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4.4 Activity Diagrams</w:t>
      </w:r>
      <w:r>
        <w:tab/>
      </w:r>
      <w:r w:rsidR="00B652A7">
        <w:rPr>
          <w:rFonts w:ascii="Times New Roman" w:hAnsi="Times New Roman"/>
        </w:rPr>
        <w:t>13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4.5 ER Diagram</w:t>
      </w:r>
      <w:r>
        <w:tab/>
      </w:r>
      <w:r w:rsidR="00B652A7">
        <w:rPr>
          <w:rFonts w:ascii="Times New Roman" w:hAnsi="Times New Roman"/>
        </w:rPr>
        <w:t>15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Chapter 5: Implementation</w:t>
      </w:r>
      <w:r w:rsidRPr="00F07E1F">
        <w:rPr>
          <w:b/>
          <w:sz w:val="28"/>
          <w:szCs w:val="28"/>
        </w:rPr>
        <w:tab/>
      </w:r>
      <w:r w:rsidR="00B652A7">
        <w:rPr>
          <w:rFonts w:ascii="Times New Roman" w:hAnsi="Times New Roman"/>
          <w:b/>
          <w:sz w:val="28"/>
          <w:szCs w:val="28"/>
        </w:rPr>
        <w:t>16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5.1 Tools and Technologies</w:t>
      </w:r>
      <w:r>
        <w:tab/>
      </w:r>
      <w:r w:rsidR="00B652A7">
        <w:rPr>
          <w:rFonts w:ascii="Times New Roman" w:hAnsi="Times New Roman"/>
        </w:rPr>
        <w:t>16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5.2 Modules Description</w:t>
      </w:r>
      <w:r>
        <w:tab/>
      </w:r>
      <w:r w:rsidR="00B652A7">
        <w:rPr>
          <w:rFonts w:ascii="Times New Roman" w:hAnsi="Times New Roman"/>
        </w:rPr>
        <w:t>22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5.2.1 User Roles and Permissions</w:t>
      </w:r>
      <w:r>
        <w:tab/>
      </w:r>
      <w:r w:rsidR="00B652A7">
        <w:t>22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5.2.2 Login and Registration System</w:t>
      </w:r>
      <w:r>
        <w:tab/>
      </w:r>
      <w:r w:rsidR="00B652A7">
        <w:rPr>
          <w:rFonts w:ascii="Times New Roman" w:hAnsi="Times New Roman"/>
        </w:rPr>
        <w:t>27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5.2.3 Admin Dashboard</w:t>
      </w:r>
      <w:r>
        <w:tab/>
      </w:r>
      <w:r w:rsidR="00B652A7">
        <w:rPr>
          <w:rFonts w:ascii="Times New Roman" w:hAnsi="Times New Roman"/>
        </w:rPr>
        <w:t>31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5.2.4 Vendor Dashboard</w:t>
      </w:r>
      <w:r>
        <w:tab/>
      </w:r>
      <w:r w:rsidR="00B652A7">
        <w:rPr>
          <w:rFonts w:ascii="Times New Roman" w:hAnsi="Times New Roman"/>
        </w:rPr>
        <w:t>34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5.2.5 Customer Dashboard</w:t>
      </w:r>
      <w:r>
        <w:tab/>
      </w:r>
      <w:r w:rsidR="00B652A7">
        <w:rPr>
          <w:rFonts w:ascii="Times New Roman" w:hAnsi="Times New Roman"/>
        </w:rPr>
        <w:t>46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5.2.6 Services – Custom Post Type</w:t>
      </w:r>
      <w:r>
        <w:tab/>
      </w:r>
      <w:r w:rsidR="00B652A7">
        <w:rPr>
          <w:rFonts w:ascii="Times New Roman" w:hAnsi="Times New Roman"/>
        </w:rPr>
        <w:t>51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5.2.7 Orders – Custom Post Type</w:t>
      </w:r>
      <w:r>
        <w:tab/>
      </w:r>
      <w:r w:rsidR="00B652A7">
        <w:rPr>
          <w:rFonts w:ascii="Times New Roman" w:hAnsi="Times New Roman"/>
        </w:rPr>
        <w:t>55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5.2.8 Service Archive &amp; Vendor Profiles</w:t>
      </w:r>
      <w:r>
        <w:tab/>
      </w:r>
      <w:r w:rsidR="00B652A7">
        <w:rPr>
          <w:rFonts w:ascii="Times New Roman" w:hAnsi="Times New Roman"/>
        </w:rPr>
        <w:t>58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5.2.9 Booking &amp; Order Workflow</w:t>
      </w:r>
      <w:r>
        <w:tab/>
      </w:r>
      <w:r w:rsidR="00B652A7">
        <w:rPr>
          <w:rFonts w:ascii="Times New Roman" w:hAnsi="Times New Roman"/>
        </w:rPr>
        <w:t>62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5.2.10 Email &amp; Notification System</w:t>
      </w:r>
      <w:r>
        <w:tab/>
      </w:r>
      <w:r w:rsidR="00B652A7">
        <w:t>66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5.2.11 Transactions and Stripe Integration</w:t>
      </w:r>
      <w:r>
        <w:tab/>
      </w:r>
      <w:r w:rsidR="00B652A7">
        <w:rPr>
          <w:rFonts w:ascii="Times New Roman" w:hAnsi="Times New Roman"/>
        </w:rPr>
        <w:t>70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5.2.12 Database Integration</w:t>
      </w:r>
      <w:r>
        <w:tab/>
      </w:r>
      <w:r w:rsidR="00B652A7">
        <w:rPr>
          <w:rFonts w:ascii="Times New Roman" w:hAnsi="Times New Roman"/>
        </w:rPr>
        <w:t>71</w:t>
      </w:r>
    </w:p>
    <w:p w:rsidR="009E2A95" w:rsidRDefault="00C63FE5" w:rsidP="00F07E1F">
      <w:pPr>
        <w:ind w:left="1440"/>
      </w:pPr>
      <w:r>
        <w:rPr>
          <w:rFonts w:ascii="Times New Roman" w:hAnsi="Times New Roman"/>
          <w:sz w:val="24"/>
        </w:rPr>
        <w:t>5.2.13 Security Implementation</w:t>
      </w:r>
      <w:r>
        <w:tab/>
      </w:r>
      <w:r w:rsidR="00B652A7">
        <w:t>75</w:t>
      </w:r>
    </w:p>
    <w:p w:rsidR="009E2A95" w:rsidRDefault="00C63FE5" w:rsidP="00F07E1F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5.2.14 Plugin Architecture</w:t>
      </w:r>
      <w:r>
        <w:tab/>
      </w:r>
      <w:r w:rsidR="00B652A7">
        <w:rPr>
          <w:rFonts w:ascii="Times New Roman" w:hAnsi="Times New Roman"/>
        </w:rPr>
        <w:t>79</w:t>
      </w:r>
    </w:p>
    <w:p w:rsidR="00C63FE5" w:rsidRDefault="00C63FE5" w:rsidP="00F07E1F">
      <w:pPr>
        <w:ind w:left="1440"/>
        <w:rPr>
          <w:rFonts w:ascii="Times New Roman" w:hAnsi="Times New Roman"/>
        </w:rPr>
      </w:pPr>
    </w:p>
    <w:p w:rsidR="00C63FE5" w:rsidRDefault="00C63FE5" w:rsidP="00F07E1F">
      <w:pPr>
        <w:ind w:left="1440"/>
      </w:pP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lastRenderedPageBreak/>
        <w:t>Chapter 6: Testing</w:t>
      </w:r>
      <w:r w:rsidRPr="00F07E1F">
        <w:rPr>
          <w:b/>
          <w:sz w:val="28"/>
          <w:szCs w:val="28"/>
        </w:rPr>
        <w:tab/>
      </w:r>
      <w:r w:rsidR="00B652A7">
        <w:rPr>
          <w:rFonts w:ascii="Times New Roman" w:hAnsi="Times New Roman"/>
          <w:b/>
          <w:sz w:val="28"/>
          <w:szCs w:val="28"/>
        </w:rPr>
        <w:t>82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6.1 Unit Testing</w:t>
      </w:r>
      <w:r>
        <w:tab/>
      </w:r>
      <w:r w:rsidR="00B652A7">
        <w:rPr>
          <w:rFonts w:ascii="Times New Roman" w:hAnsi="Times New Roman"/>
        </w:rPr>
        <w:t>82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6.2 Functional Testing</w:t>
      </w:r>
      <w:r>
        <w:tab/>
      </w:r>
      <w:r w:rsidR="00B652A7">
        <w:rPr>
          <w:rFonts w:ascii="Times New Roman" w:hAnsi="Times New Roman"/>
        </w:rPr>
        <w:t>83</w:t>
      </w:r>
    </w:p>
    <w:p w:rsidR="009E2A95" w:rsidRDefault="00C63FE5" w:rsidP="00F07E1F">
      <w:pPr>
        <w:ind w:left="720"/>
      </w:pPr>
      <w:r>
        <w:rPr>
          <w:rFonts w:ascii="Times New Roman" w:hAnsi="Times New Roman"/>
          <w:sz w:val="24"/>
        </w:rPr>
        <w:t>6.3 Performance &amp; Usability Checks</w:t>
      </w:r>
      <w:r>
        <w:tab/>
      </w:r>
      <w:r w:rsidR="00B652A7">
        <w:rPr>
          <w:rFonts w:ascii="Times New Roman" w:hAnsi="Times New Roman"/>
        </w:rPr>
        <w:t>85</w:t>
      </w:r>
    </w:p>
    <w:p w:rsidR="009E2A95" w:rsidRPr="00F07E1F" w:rsidRDefault="00C63FE5">
      <w:pPr>
        <w:rPr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Chapter 7: Conclusions &amp; Future Work</w:t>
      </w:r>
      <w:r w:rsidRPr="00F07E1F">
        <w:rPr>
          <w:b/>
          <w:sz w:val="28"/>
          <w:szCs w:val="28"/>
        </w:rPr>
        <w:tab/>
      </w:r>
      <w:r w:rsidR="00B652A7">
        <w:rPr>
          <w:rFonts w:ascii="Times New Roman" w:hAnsi="Times New Roman"/>
          <w:b/>
          <w:sz w:val="28"/>
          <w:szCs w:val="28"/>
        </w:rPr>
        <w:t>85</w:t>
      </w:r>
    </w:p>
    <w:p w:rsidR="009E2A95" w:rsidRDefault="00C63FE5">
      <w:pPr>
        <w:rPr>
          <w:rFonts w:ascii="Times New Roman" w:hAnsi="Times New Roman"/>
          <w:b/>
          <w:sz w:val="28"/>
          <w:szCs w:val="28"/>
        </w:rPr>
      </w:pPr>
      <w:r w:rsidRPr="00F07E1F">
        <w:rPr>
          <w:rFonts w:ascii="Times New Roman" w:hAnsi="Times New Roman"/>
          <w:b/>
          <w:sz w:val="28"/>
          <w:szCs w:val="28"/>
        </w:rPr>
        <w:t>References</w:t>
      </w:r>
      <w:r w:rsidRPr="00F07E1F">
        <w:rPr>
          <w:b/>
          <w:sz w:val="28"/>
          <w:szCs w:val="28"/>
        </w:rPr>
        <w:tab/>
      </w:r>
      <w:r w:rsidR="00B652A7">
        <w:rPr>
          <w:rFonts w:ascii="Times New Roman" w:hAnsi="Times New Roman"/>
          <w:b/>
          <w:sz w:val="28"/>
          <w:szCs w:val="28"/>
        </w:rPr>
        <w:t>91</w:t>
      </w:r>
    </w:p>
    <w:p w:rsidR="005138F1" w:rsidRDefault="005138F1">
      <w:pPr>
        <w:rPr>
          <w:b/>
          <w:sz w:val="28"/>
          <w:szCs w:val="28"/>
        </w:rPr>
      </w:pPr>
    </w:p>
    <w:p w:rsidR="005138F1" w:rsidRDefault="005138F1">
      <w:pPr>
        <w:tabs>
          <w:tab w:val="clear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38F1" w:rsidRPr="00F07E1F" w:rsidRDefault="005138F1" w:rsidP="005138F1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List of Figures</w:t>
      </w:r>
    </w:p>
    <w:p w:rsidR="005138F1" w:rsidRPr="0060337E" w:rsidRDefault="005138F1" w:rsidP="005138F1">
      <w:pPr>
        <w:rPr>
          <w:rFonts w:ascii="Times New Roman" w:hAnsi="Times New Roman"/>
        </w:rPr>
      </w:pPr>
    </w:p>
    <w:p w:rsidR="005138F1" w:rsidRPr="0060337E" w:rsidRDefault="005138F1" w:rsidP="005138F1">
      <w:pPr>
        <w:rPr>
          <w:rFonts w:ascii="Times New Roman" w:hAnsi="Times New Roman"/>
        </w:rPr>
      </w:pPr>
    </w:p>
    <w:p w:rsidR="005138F1" w:rsidRPr="0060337E" w:rsidRDefault="004B2C40" w:rsidP="005138F1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Use Case Diagram</w:t>
      </w:r>
      <w:r w:rsidR="005138F1" w:rsidRPr="0060337E">
        <w:rPr>
          <w:sz w:val="24"/>
          <w:szCs w:val="28"/>
        </w:rPr>
        <w:tab/>
      </w:r>
      <w:r w:rsidR="005138F1" w:rsidRPr="0060337E">
        <w:rPr>
          <w:rFonts w:ascii="Times New Roman" w:hAnsi="Times New Roman"/>
          <w:sz w:val="24"/>
          <w:szCs w:val="28"/>
        </w:rPr>
        <w:t>1</w:t>
      </w:r>
      <w:r w:rsidRPr="0060337E">
        <w:rPr>
          <w:rFonts w:ascii="Times New Roman" w:hAnsi="Times New Roman"/>
          <w:sz w:val="24"/>
          <w:szCs w:val="28"/>
        </w:rPr>
        <w:t>2</w:t>
      </w:r>
    </w:p>
    <w:p w:rsidR="005138F1" w:rsidRPr="0060337E" w:rsidRDefault="004B2C40" w:rsidP="005138F1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Activity Diagram</w:t>
      </w:r>
      <w:r w:rsidR="005138F1"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14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ER</w:t>
      </w:r>
      <w:r w:rsidRPr="0060337E">
        <w:rPr>
          <w:rFonts w:ascii="Times New Roman" w:hAnsi="Times New Roman"/>
          <w:sz w:val="24"/>
          <w:szCs w:val="28"/>
        </w:rPr>
        <w:t xml:space="preserve"> Diagram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15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Frontend Mockup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17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Stripe Dashboard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19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Lara</w:t>
      </w:r>
      <w:bookmarkStart w:id="0" w:name="_GoBack"/>
      <w:bookmarkEnd w:id="0"/>
      <w:r w:rsidRPr="0060337E">
        <w:rPr>
          <w:rFonts w:ascii="Times New Roman" w:hAnsi="Times New Roman"/>
          <w:sz w:val="24"/>
          <w:szCs w:val="28"/>
        </w:rPr>
        <w:t>gon Interface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20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Github UI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21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Phpmyadmin UI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21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All Users List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26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Vendor Registration Form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28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Vendor Login Form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29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Admin Dashboard Widgets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32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Vendor Dashboard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34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Vendor Dashboard</w:t>
      </w:r>
      <w:r w:rsidRPr="0060337E">
        <w:rPr>
          <w:sz w:val="24"/>
          <w:szCs w:val="28"/>
        </w:rPr>
        <w:t xml:space="preserve"> Profile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36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Vendor Dashboard </w:t>
      </w:r>
      <w:r w:rsidRPr="0060337E">
        <w:rPr>
          <w:sz w:val="24"/>
          <w:szCs w:val="28"/>
        </w:rPr>
        <w:t>Services</w:t>
      </w:r>
      <w:r w:rsidRPr="0060337E">
        <w:rPr>
          <w:sz w:val="24"/>
          <w:szCs w:val="28"/>
        </w:rPr>
        <w:t xml:space="preserve">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37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Service AddNew Form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38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Service </w:t>
      </w:r>
      <w:r w:rsidRPr="0060337E">
        <w:rPr>
          <w:sz w:val="24"/>
          <w:szCs w:val="28"/>
        </w:rPr>
        <w:t>Edit</w:t>
      </w:r>
      <w:r w:rsidRPr="0060337E">
        <w:rPr>
          <w:sz w:val="24"/>
          <w:szCs w:val="28"/>
        </w:rPr>
        <w:t xml:space="preserve"> Form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39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Vendor Dashboard </w:t>
      </w:r>
      <w:r w:rsidRPr="0060337E">
        <w:rPr>
          <w:sz w:val="24"/>
          <w:szCs w:val="28"/>
        </w:rPr>
        <w:t>Orders</w:t>
      </w:r>
      <w:r w:rsidRPr="0060337E">
        <w:rPr>
          <w:sz w:val="24"/>
          <w:szCs w:val="28"/>
        </w:rPr>
        <w:t xml:space="preserve">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41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Orders Detail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42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Vendor Dashboard </w:t>
      </w:r>
      <w:r w:rsidRPr="0060337E">
        <w:rPr>
          <w:sz w:val="24"/>
          <w:szCs w:val="28"/>
        </w:rPr>
        <w:t>Transactions</w:t>
      </w:r>
      <w:r w:rsidRPr="0060337E">
        <w:rPr>
          <w:sz w:val="24"/>
          <w:szCs w:val="28"/>
        </w:rPr>
        <w:t xml:space="preserve">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44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Customer</w:t>
      </w:r>
      <w:r w:rsidRPr="0060337E">
        <w:rPr>
          <w:sz w:val="24"/>
          <w:szCs w:val="28"/>
        </w:rPr>
        <w:t xml:space="preserve"> Dashboard </w:t>
      </w:r>
      <w:r w:rsidRPr="0060337E">
        <w:rPr>
          <w:sz w:val="24"/>
          <w:szCs w:val="28"/>
        </w:rPr>
        <w:t>Profile</w:t>
      </w:r>
      <w:r w:rsidRPr="0060337E">
        <w:rPr>
          <w:sz w:val="24"/>
          <w:szCs w:val="28"/>
        </w:rPr>
        <w:t xml:space="preserve">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47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Customer Dashboard </w:t>
      </w:r>
      <w:r w:rsidRPr="0060337E">
        <w:rPr>
          <w:sz w:val="24"/>
          <w:szCs w:val="28"/>
        </w:rPr>
        <w:t>Orders</w:t>
      </w:r>
      <w:r w:rsidRPr="0060337E">
        <w:rPr>
          <w:sz w:val="24"/>
          <w:szCs w:val="28"/>
        </w:rPr>
        <w:t xml:space="preserve"> Tab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49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lastRenderedPageBreak/>
        <w:t>DataBase Interface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56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Service Archive Page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59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 xml:space="preserve">Service </w:t>
      </w:r>
      <w:r w:rsidRPr="0060337E">
        <w:rPr>
          <w:sz w:val="24"/>
          <w:szCs w:val="28"/>
        </w:rPr>
        <w:t>Single</w:t>
      </w:r>
      <w:r w:rsidRPr="0060337E">
        <w:rPr>
          <w:sz w:val="24"/>
          <w:szCs w:val="28"/>
        </w:rPr>
        <w:t xml:space="preserve"> Page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60</w:t>
      </w:r>
    </w:p>
    <w:p w:rsidR="004B2C40" w:rsidRPr="0060337E" w:rsidRDefault="004B2C40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Vendor Public Profile</w:t>
      </w:r>
      <w:r w:rsidRPr="0060337E">
        <w:rPr>
          <w:sz w:val="24"/>
          <w:szCs w:val="28"/>
        </w:rPr>
        <w:t xml:space="preserve"> Page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61</w:t>
      </w:r>
    </w:p>
    <w:p w:rsidR="004B2C40" w:rsidRPr="0060337E" w:rsidRDefault="007A2655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Service Booking Form</w:t>
      </w:r>
      <w:r w:rsidR="004B2C40"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63</w:t>
      </w:r>
    </w:p>
    <w:p w:rsidR="004B2C40" w:rsidRPr="0060337E" w:rsidRDefault="007A2655" w:rsidP="004B2C40">
      <w:pPr>
        <w:rPr>
          <w:sz w:val="24"/>
          <w:szCs w:val="28"/>
        </w:rPr>
      </w:pPr>
      <w:r w:rsidRPr="0060337E">
        <w:rPr>
          <w:sz w:val="24"/>
          <w:szCs w:val="28"/>
        </w:rPr>
        <w:t>SMTP Settings</w:t>
      </w:r>
      <w:r w:rsidR="004B2C40" w:rsidRPr="0060337E">
        <w:rPr>
          <w:sz w:val="24"/>
          <w:szCs w:val="28"/>
        </w:rPr>
        <w:t xml:space="preserve"> Interface</w:t>
      </w:r>
      <w:r w:rsidR="004B2C40"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67</w:t>
      </w:r>
    </w:p>
    <w:p w:rsidR="007A2655" w:rsidRPr="0060337E" w:rsidRDefault="007A2655" w:rsidP="007A2655">
      <w:pPr>
        <w:rPr>
          <w:sz w:val="24"/>
          <w:szCs w:val="28"/>
        </w:rPr>
      </w:pPr>
      <w:r w:rsidRPr="0060337E">
        <w:rPr>
          <w:sz w:val="24"/>
          <w:szCs w:val="28"/>
        </w:rPr>
        <w:t>Payment Integration with Stripe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70</w:t>
      </w:r>
    </w:p>
    <w:p w:rsidR="007A2655" w:rsidRPr="0060337E" w:rsidRDefault="007A2655" w:rsidP="007A2655">
      <w:pPr>
        <w:rPr>
          <w:sz w:val="24"/>
          <w:szCs w:val="28"/>
        </w:rPr>
      </w:pPr>
      <w:r w:rsidRPr="0060337E">
        <w:rPr>
          <w:sz w:val="24"/>
          <w:szCs w:val="28"/>
        </w:rPr>
        <w:t>Form Input Validation and Sanitization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75</w:t>
      </w:r>
    </w:p>
    <w:p w:rsidR="007A2655" w:rsidRPr="0060337E" w:rsidRDefault="007A2655" w:rsidP="007A2655">
      <w:pPr>
        <w:rPr>
          <w:sz w:val="24"/>
          <w:szCs w:val="28"/>
        </w:rPr>
      </w:pPr>
      <w:r w:rsidRPr="0060337E">
        <w:rPr>
          <w:sz w:val="24"/>
          <w:szCs w:val="28"/>
        </w:rPr>
        <w:t>Encrypted Password Keys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77</w:t>
      </w:r>
    </w:p>
    <w:p w:rsidR="007A2655" w:rsidRPr="0060337E" w:rsidRDefault="007A2655" w:rsidP="007A2655">
      <w:pPr>
        <w:rPr>
          <w:sz w:val="24"/>
          <w:szCs w:val="28"/>
        </w:rPr>
      </w:pPr>
      <w:r w:rsidRPr="0060337E">
        <w:rPr>
          <w:sz w:val="24"/>
          <w:szCs w:val="28"/>
        </w:rPr>
        <w:t>Folder Architecture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79</w:t>
      </w:r>
    </w:p>
    <w:p w:rsidR="007A2655" w:rsidRPr="0060337E" w:rsidRDefault="007A2655" w:rsidP="007A2655">
      <w:pPr>
        <w:rPr>
          <w:sz w:val="24"/>
          <w:szCs w:val="28"/>
        </w:rPr>
      </w:pPr>
      <w:r w:rsidRPr="0060337E">
        <w:rPr>
          <w:sz w:val="24"/>
          <w:szCs w:val="28"/>
        </w:rPr>
        <w:t>Files</w:t>
      </w:r>
      <w:r w:rsidRPr="0060337E">
        <w:rPr>
          <w:sz w:val="24"/>
          <w:szCs w:val="28"/>
        </w:rPr>
        <w:t xml:space="preserve"> </w:t>
      </w:r>
      <w:r w:rsidRPr="0060337E">
        <w:rPr>
          <w:sz w:val="24"/>
          <w:szCs w:val="28"/>
        </w:rPr>
        <w:t>Hierarchy</w:t>
      </w:r>
      <w:r w:rsidRPr="0060337E">
        <w:rPr>
          <w:sz w:val="24"/>
          <w:szCs w:val="28"/>
        </w:rPr>
        <w:tab/>
      </w:r>
      <w:r w:rsidRPr="0060337E">
        <w:rPr>
          <w:sz w:val="24"/>
          <w:szCs w:val="28"/>
        </w:rPr>
        <w:t>80</w:t>
      </w:r>
    </w:p>
    <w:p w:rsidR="004B2C40" w:rsidRDefault="004B2C40" w:rsidP="004B2C40">
      <w:pPr>
        <w:rPr>
          <w:sz w:val="28"/>
          <w:szCs w:val="28"/>
        </w:rPr>
      </w:pPr>
    </w:p>
    <w:p w:rsidR="004B2C40" w:rsidRDefault="004B2C40" w:rsidP="004B2C40">
      <w:pPr>
        <w:rPr>
          <w:sz w:val="28"/>
          <w:szCs w:val="28"/>
        </w:rPr>
      </w:pPr>
    </w:p>
    <w:p w:rsidR="004B2C40" w:rsidRPr="004B2C40" w:rsidRDefault="004B2C40" w:rsidP="005138F1">
      <w:pPr>
        <w:rPr>
          <w:sz w:val="28"/>
          <w:szCs w:val="28"/>
        </w:rPr>
      </w:pPr>
    </w:p>
    <w:p w:rsidR="004B2C40" w:rsidRDefault="004B2C40" w:rsidP="005138F1">
      <w:pPr>
        <w:jc w:val="center"/>
        <w:rPr>
          <w:rFonts w:ascii="Times New Roman" w:hAnsi="Times New Roman"/>
          <w:sz w:val="28"/>
          <w:szCs w:val="28"/>
        </w:rPr>
      </w:pPr>
    </w:p>
    <w:p w:rsidR="004B2C40" w:rsidRPr="0060337E" w:rsidRDefault="004B2C40">
      <w:pPr>
        <w:tabs>
          <w:tab w:val="clear" w:pos="9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</w:rPr>
        <w:br w:type="page"/>
      </w:r>
    </w:p>
    <w:p w:rsidR="005138F1" w:rsidRPr="00F07E1F" w:rsidRDefault="005138F1" w:rsidP="005138F1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 xml:space="preserve">List of </w:t>
      </w:r>
      <w:r>
        <w:rPr>
          <w:rFonts w:ascii="Times New Roman" w:hAnsi="Times New Roman"/>
          <w:b/>
          <w:sz w:val="36"/>
        </w:rPr>
        <w:t>Tables</w:t>
      </w:r>
    </w:p>
    <w:p w:rsidR="005138F1" w:rsidRDefault="005138F1" w:rsidP="005138F1">
      <w:pPr>
        <w:rPr>
          <w:rFonts w:ascii="Times New Roman" w:hAnsi="Times New Roman"/>
          <w:sz w:val="24"/>
        </w:rPr>
      </w:pPr>
    </w:p>
    <w:p w:rsidR="005138F1" w:rsidRDefault="005138F1" w:rsidP="005138F1">
      <w:pPr>
        <w:rPr>
          <w:rFonts w:ascii="Times New Roman" w:hAnsi="Times New Roman"/>
          <w:sz w:val="24"/>
        </w:rPr>
      </w:pPr>
    </w:p>
    <w:p w:rsidR="005138F1" w:rsidRPr="0060337E" w:rsidRDefault="0060337E" w:rsidP="005138F1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Functional Requirements</w:t>
      </w:r>
      <w:r>
        <w:rPr>
          <w:rFonts w:ascii="Times New Roman" w:hAnsi="Times New Roman"/>
          <w:sz w:val="24"/>
          <w:szCs w:val="28"/>
        </w:rPr>
        <w:t xml:space="preserve"> 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>User Management</w:t>
      </w:r>
      <w:r>
        <w:rPr>
          <w:rFonts w:ascii="Times New Roman" w:hAnsi="Times New Roman"/>
          <w:sz w:val="24"/>
          <w:szCs w:val="28"/>
        </w:rPr>
        <w:t xml:space="preserve"> </w:t>
      </w:r>
      <w:r w:rsidR="005138F1"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7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Functional Requirements</w:t>
      </w:r>
      <w:r>
        <w:rPr>
          <w:rFonts w:ascii="Times New Roman" w:hAnsi="Times New Roman"/>
          <w:sz w:val="24"/>
          <w:szCs w:val="28"/>
        </w:rPr>
        <w:t xml:space="preserve"> :</w:t>
      </w:r>
      <w:r w:rsidRPr="0060337E">
        <w:t xml:space="preserve"> </w:t>
      </w:r>
      <w:r>
        <w:rPr>
          <w:rFonts w:ascii="Times New Roman" w:hAnsi="Times New Roman"/>
          <w:sz w:val="24"/>
          <w:szCs w:val="28"/>
        </w:rPr>
        <w:t>Service</w:t>
      </w:r>
      <w:r w:rsidRPr="0060337E">
        <w:rPr>
          <w:rFonts w:ascii="Times New Roman" w:hAnsi="Times New Roman"/>
          <w:sz w:val="24"/>
          <w:szCs w:val="28"/>
        </w:rPr>
        <w:t xml:space="preserve"> Management</w:t>
      </w:r>
      <w:r>
        <w:rPr>
          <w:rFonts w:ascii="Times New Roman" w:hAnsi="Times New Roman"/>
          <w:sz w:val="24"/>
          <w:szCs w:val="28"/>
        </w:rPr>
        <w:t xml:space="preserve"> 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8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Functional Requirements</w:t>
      </w:r>
      <w:r>
        <w:rPr>
          <w:rFonts w:ascii="Times New Roman" w:hAnsi="Times New Roman"/>
          <w:sz w:val="24"/>
          <w:szCs w:val="28"/>
        </w:rPr>
        <w:t xml:space="preserve"> 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 xml:space="preserve">Booking &amp; Order </w:t>
      </w:r>
      <w:r w:rsidRPr="0060337E">
        <w:rPr>
          <w:rFonts w:ascii="Times New Roman" w:hAnsi="Times New Roman"/>
          <w:sz w:val="24"/>
          <w:szCs w:val="28"/>
        </w:rPr>
        <w:t>Management</w:t>
      </w:r>
      <w:r>
        <w:rPr>
          <w:rFonts w:ascii="Times New Roman" w:hAnsi="Times New Roman"/>
          <w:sz w:val="24"/>
          <w:szCs w:val="28"/>
        </w:rPr>
        <w:t xml:space="preserve"> 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8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Functional Requirements</w:t>
      </w:r>
      <w:r>
        <w:rPr>
          <w:rFonts w:ascii="Times New Roman" w:hAnsi="Times New Roman"/>
          <w:sz w:val="24"/>
          <w:szCs w:val="28"/>
        </w:rPr>
        <w:t xml:space="preserve"> 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>Payment Integration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9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Functional Requirements</w:t>
      </w:r>
      <w:r>
        <w:rPr>
          <w:rFonts w:ascii="Times New Roman" w:hAnsi="Times New Roman"/>
          <w:sz w:val="24"/>
          <w:szCs w:val="28"/>
        </w:rPr>
        <w:t xml:space="preserve"> 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>Search and Filtering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9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Non-Functional Requirements</w:t>
      </w:r>
      <w:r>
        <w:rPr>
          <w:rFonts w:ascii="Times New Roman" w:hAnsi="Times New Roman"/>
          <w:sz w:val="24"/>
          <w:szCs w:val="28"/>
        </w:rPr>
        <w:t>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>Performance Requirements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10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Non-Functional Requirements</w:t>
      </w:r>
      <w:r w:rsidRPr="0060337E">
        <w:t>: Usability Requirements</w:t>
      </w:r>
      <w:r w:rsidRPr="0060337E">
        <w:rPr>
          <w:sz w:val="24"/>
          <w:szCs w:val="28"/>
        </w:rPr>
        <w:tab/>
      </w:r>
      <w:r w:rsidRPr="0060337E"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0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Non-Functional Requirements</w:t>
      </w:r>
      <w:r>
        <w:rPr>
          <w:rFonts w:ascii="Times New Roman" w:hAnsi="Times New Roman"/>
          <w:sz w:val="24"/>
          <w:szCs w:val="28"/>
        </w:rPr>
        <w:t>:</w:t>
      </w:r>
      <w:r w:rsidRPr="0060337E">
        <w:t xml:space="preserve"> </w:t>
      </w:r>
      <w:r>
        <w:rPr>
          <w:rFonts w:ascii="Times New Roman" w:hAnsi="Times New Roman"/>
          <w:sz w:val="24"/>
          <w:szCs w:val="28"/>
        </w:rPr>
        <w:t>Security</w:t>
      </w:r>
      <w:r w:rsidRPr="0060337E">
        <w:rPr>
          <w:rFonts w:ascii="Times New Roman" w:hAnsi="Times New Roman"/>
          <w:sz w:val="24"/>
          <w:szCs w:val="28"/>
        </w:rPr>
        <w:t xml:space="preserve"> Requirements</w:t>
      </w:r>
      <w:r w:rsidRPr="0060337E">
        <w:rPr>
          <w:sz w:val="24"/>
          <w:szCs w:val="28"/>
        </w:rPr>
        <w:tab/>
      </w:r>
      <w:r w:rsidRPr="0060337E"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1</w:t>
      </w:r>
    </w:p>
    <w:p w:rsidR="0060337E" w:rsidRPr="0060337E" w:rsidRDefault="0060337E" w:rsidP="0060337E">
      <w:pPr>
        <w:rPr>
          <w:sz w:val="24"/>
          <w:szCs w:val="28"/>
        </w:rPr>
      </w:pPr>
      <w:r w:rsidRPr="0060337E">
        <w:rPr>
          <w:rFonts w:ascii="Times New Roman" w:hAnsi="Times New Roman"/>
          <w:sz w:val="24"/>
          <w:szCs w:val="28"/>
        </w:rPr>
        <w:t>Non-Functional Requirements</w:t>
      </w:r>
      <w:r>
        <w:rPr>
          <w:rFonts w:ascii="Times New Roman" w:hAnsi="Times New Roman"/>
          <w:sz w:val="24"/>
          <w:szCs w:val="28"/>
        </w:rPr>
        <w:t>:</w:t>
      </w:r>
      <w:r w:rsidRPr="0060337E">
        <w:t xml:space="preserve"> </w:t>
      </w:r>
      <w:r w:rsidRPr="0060337E">
        <w:rPr>
          <w:rFonts w:ascii="Times New Roman" w:hAnsi="Times New Roman"/>
          <w:sz w:val="24"/>
          <w:szCs w:val="28"/>
        </w:rPr>
        <w:t xml:space="preserve">Maintainability </w:t>
      </w:r>
      <w:r w:rsidRPr="0060337E">
        <w:rPr>
          <w:rFonts w:ascii="Times New Roman" w:hAnsi="Times New Roman"/>
          <w:sz w:val="24"/>
          <w:szCs w:val="28"/>
        </w:rPr>
        <w:t>Requirements</w:t>
      </w:r>
      <w:r w:rsidRPr="0060337E">
        <w:rPr>
          <w:sz w:val="24"/>
          <w:szCs w:val="28"/>
        </w:rPr>
        <w:tab/>
      </w:r>
      <w:r w:rsidRPr="0060337E"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1</w:t>
      </w:r>
    </w:p>
    <w:p w:rsidR="0060337E" w:rsidRPr="0060337E" w:rsidRDefault="0060337E" w:rsidP="0060337E">
      <w:pPr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Files/Folder Architecture</w:t>
      </w:r>
      <w:r w:rsidRPr="0060337E">
        <w:rPr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79</w:t>
      </w:r>
    </w:p>
    <w:p w:rsidR="005138F1" w:rsidRPr="0060337E" w:rsidRDefault="005138F1">
      <w:pPr>
        <w:rPr>
          <w:sz w:val="24"/>
          <w:szCs w:val="28"/>
        </w:rPr>
      </w:pPr>
    </w:p>
    <w:sectPr w:rsidR="005138F1" w:rsidRPr="00603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3019"/>
    <w:rsid w:val="0029639D"/>
    <w:rsid w:val="00326F90"/>
    <w:rsid w:val="004B2C40"/>
    <w:rsid w:val="005138F1"/>
    <w:rsid w:val="0060337E"/>
    <w:rsid w:val="0064434B"/>
    <w:rsid w:val="007A2655"/>
    <w:rsid w:val="009E2A95"/>
    <w:rsid w:val="00AA1D8D"/>
    <w:rsid w:val="00B47730"/>
    <w:rsid w:val="00B652A7"/>
    <w:rsid w:val="00C63FE5"/>
    <w:rsid w:val="00CB0664"/>
    <w:rsid w:val="00F07E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8B657"/>
  <w14:defaultImageDpi w14:val="300"/>
  <w15:docId w15:val="{CC73A3F7-9E98-4797-9FB0-1DD50CFC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F1"/>
    <w:pPr>
      <w:tabs>
        <w:tab w:val="right" w:leader="dot" w:pos="936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C50B4-1D7C-4808-83CB-13D2AB73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Murslin Shehzad</cp:lastModifiedBy>
  <cp:revision>8</cp:revision>
  <dcterms:created xsi:type="dcterms:W3CDTF">2013-12-23T23:15:00Z</dcterms:created>
  <dcterms:modified xsi:type="dcterms:W3CDTF">2025-04-23T17:05:00Z</dcterms:modified>
  <cp:category/>
</cp:coreProperties>
</file>